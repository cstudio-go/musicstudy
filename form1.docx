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音樂教師應徵申請表</w:t>
      </w:r>
    </w:p>
    <w:p>
      <w:pPr>
        <w:pStyle w:val="IntenseQuote"/>
      </w:pPr>
      <w:r>
        <w:t>照片（請貼近期正面半身照片）</w:t>
      </w:r>
    </w:p>
    <w:p>
      <w:r>
        <w:t xml:space="preserve">          </w:t>
      </w:r>
    </w:p>
    <w:p>
      <w:pPr>
        <w:pStyle w:val="Heading1"/>
      </w:pPr>
      <w:r>
        <w:t>基本資料</w:t>
      </w:r>
    </w:p>
    <w:p>
      <w:r>
        <w:t>姓名：_________________________</w:t>
      </w:r>
    </w:p>
    <w:p>
      <w:r>
        <w:t>生日：_________________________</w:t>
      </w:r>
    </w:p>
    <w:p>
      <w:r>
        <w:t>地址：_________________________</w:t>
      </w:r>
    </w:p>
    <w:p>
      <w:pPr>
        <w:pStyle w:val="Heading1"/>
      </w:pPr>
      <w:r>
        <w:t>學歷</w:t>
      </w:r>
    </w:p>
    <w:p>
      <w:r>
        <w:t>1. __________________________</w:t>
      </w:r>
    </w:p>
    <w:p>
      <w:r>
        <w:t>2. __________________________</w:t>
      </w:r>
    </w:p>
    <w:p>
      <w:r>
        <w:t>3. __________________________</w:t>
      </w:r>
    </w:p>
    <w:p>
      <w:pPr>
        <w:pStyle w:val="Heading1"/>
      </w:pPr>
      <w:r>
        <w:t>工作經歷</w:t>
      </w:r>
    </w:p>
    <w:p>
      <w:r>
        <w:t>1. __________________________</w:t>
      </w:r>
    </w:p>
    <w:p>
      <w:r>
        <w:t xml:space="preserve">   任職期間：_________________</w:t>
      </w:r>
    </w:p>
    <w:p>
      <w:r>
        <w:t xml:space="preserve">   職稱/職務：________________</w:t>
      </w:r>
    </w:p>
    <w:p>
      <w:r>
        <w:t>2. __________________________</w:t>
      </w:r>
    </w:p>
    <w:p>
      <w:r>
        <w:t xml:space="preserve">   任職期間：_________________</w:t>
      </w:r>
    </w:p>
    <w:p>
      <w:r>
        <w:t xml:space="preserve">   職稱/職務：________________</w:t>
      </w:r>
    </w:p>
    <w:p>
      <w:r>
        <w:t>3. __________________________</w:t>
      </w:r>
    </w:p>
    <w:p>
      <w:r>
        <w:t xml:space="preserve">   任職期間：_________________</w:t>
      </w:r>
    </w:p>
    <w:p>
      <w:r>
        <w:t xml:space="preserve">   職稱/職務：________________</w:t>
      </w:r>
    </w:p>
    <w:p>
      <w:pPr>
        <w:pStyle w:val="Heading1"/>
      </w:pPr>
      <w:r>
        <w:t>希望的上課地點</w:t>
      </w:r>
    </w:p>
    <w:p>
      <w:r>
        <w:t>_________________________</w:t>
      </w:r>
    </w:p>
    <w:p>
      <w:pPr>
        <w:pStyle w:val="Heading1"/>
      </w:pPr>
      <w:r>
        <w:t>個人簡介 / 自我介紹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p>
      <w:pPr>
        <w:pStyle w:val="Heading1"/>
      </w:pPr>
      <w:r>
        <w:t>期望單堂課上課薪資</w:t>
      </w:r>
    </w:p>
    <w:p>
      <w:r>
        <w:t>_________________________ 元/堂</w:t>
      </w:r>
    </w:p>
    <w:p>
      <w:r>
        <w:t>填表日期：____年__月__日</w:t>
      </w:r>
    </w:p>
    <w:p>
      <w:r>
        <w:t>簽名：_________________________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